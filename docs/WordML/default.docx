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default - disambiguation</w:t>
      </w:r>
    </w:p>
    <w:p>
      <w:r>
        <w:t xml:space="preserve">'default'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default (Default Text Box Form Field String)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default (Default Drop-Down List Item Index)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default (Default Checkbox Form Field State)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default_1.docx" TargetMode="External"></Relationship><Relationship Id="rId4" Type="http://schemas.openxmlformats.org/officeDocument/2006/relationships/hyperlink" Target="default_2.docx" TargetMode="External"></Relationship><Relationship Id="rId5" Type="http://schemas.openxmlformats.org/officeDocument/2006/relationships/hyperlink" Target="default_3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