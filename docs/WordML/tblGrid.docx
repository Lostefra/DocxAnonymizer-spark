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tblGrid - disambiguation</w:t>
      </w:r>
    </w:p>
    <w:p>
      <w:r>
        <w:t xml:space="preserve">'tblGrid'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tblGrid (Table Grid)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tblGrid (Previous Table Grid)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Grid_1.docx" TargetMode="External"></Relationship><Relationship Id="rId4" Type="http://schemas.openxmlformats.org/officeDocument/2006/relationships/hyperlink" Target="tblGrid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